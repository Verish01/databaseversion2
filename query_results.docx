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Query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series_title</w:t>
            </w:r>
          </w:p>
        </w:tc>
        <w:tc>
          <w:tcPr>
            <w:tcW w:type="dxa" w:w="4320"/>
          </w:tcPr>
          <w:p>
            <w:r>
              <w:t>imdb_rating</w:t>
            </w:r>
          </w:p>
        </w:tc>
      </w:tr>
      <w:tr>
        <w:tc>
          <w:tcPr>
            <w:tcW w:type="dxa" w:w="4320"/>
          </w:tcPr>
          <w:p>
            <w:r>
              <w:t>The Shawshank Redemption</w:t>
            </w:r>
          </w:p>
        </w:tc>
        <w:tc>
          <w:tcPr>
            <w:tcW w:type="dxa" w:w="4320"/>
          </w:tcPr>
          <w:p>
            <w:r>
              <w:t>9.3</w:t>
            </w:r>
          </w:p>
        </w:tc>
      </w:tr>
      <w:tr>
        <w:tc>
          <w:tcPr>
            <w:tcW w:type="dxa" w:w="4320"/>
          </w:tcPr>
          <w:p>
            <w:r>
              <w:t>The Godfather</w:t>
            </w:r>
          </w:p>
        </w:tc>
        <w:tc>
          <w:tcPr>
            <w:tcW w:type="dxa" w:w="4320"/>
          </w:tcPr>
          <w:p>
            <w:r>
              <w:t>9.2</w:t>
            </w:r>
          </w:p>
        </w:tc>
      </w:tr>
      <w:tr>
        <w:tc>
          <w:tcPr>
            <w:tcW w:type="dxa" w:w="4320"/>
          </w:tcPr>
          <w:p>
            <w:r>
              <w:t>The Dark Knight</w:t>
            </w:r>
          </w:p>
        </w:tc>
        <w:tc>
          <w:tcPr>
            <w:tcW w:type="dxa" w:w="4320"/>
          </w:tcPr>
          <w:p>
            <w:r>
              <w:t>9.0</w:t>
            </w:r>
          </w:p>
        </w:tc>
      </w:tr>
      <w:tr>
        <w:tc>
          <w:tcPr>
            <w:tcW w:type="dxa" w:w="4320"/>
          </w:tcPr>
          <w:p>
            <w:r>
              <w:t>The Godfather: Part II</w:t>
            </w:r>
          </w:p>
        </w:tc>
        <w:tc>
          <w:tcPr>
            <w:tcW w:type="dxa" w:w="4320"/>
          </w:tcPr>
          <w:p>
            <w:r>
              <w:t>9.0</w:t>
            </w:r>
          </w:p>
        </w:tc>
      </w:tr>
      <w:tr>
        <w:tc>
          <w:tcPr>
            <w:tcW w:type="dxa" w:w="4320"/>
          </w:tcPr>
          <w:p>
            <w:r>
              <w:t>12 Angry Men</w:t>
            </w:r>
          </w:p>
        </w:tc>
        <w:tc>
          <w:tcPr>
            <w:tcW w:type="dxa" w:w="4320"/>
          </w:tcPr>
          <w:p>
            <w:r>
              <w:t>9.0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